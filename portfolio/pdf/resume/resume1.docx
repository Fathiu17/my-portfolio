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360"/>
      </w:tblGrid>
      <w:tr w:rsidR="000267FF">
        <w:tc>
          <w:tcPr>
            <w:tcW w:w="9576" w:type="dxa"/>
          </w:tcPr>
          <w:p w:rsidR="000267FF" w:rsidRDefault="000267FF">
            <w:pPr>
              <w:pStyle w:val="HeaderFirstPage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</w:rPr>
            </w:pPr>
          </w:p>
        </w:tc>
      </w:tr>
    </w:tbl>
    <w:sdt>
      <w:sdtPr>
        <w:alias w:val="Resume Name"/>
        <w:tag w:val="Resume Name"/>
        <w:id w:val="2142538285"/>
        <w:placeholder>
          <w:docPart w:val="EE3CE8B7CFEE42B79E6F1FCB69662B25"/>
        </w:placeholder>
        <w:docPartList>
          <w:docPartGallery w:val="Quick Parts"/>
          <w:docPartCategory w:val=" Resume Name"/>
        </w:docPartList>
      </w:sdtPr>
      <w:sdtEndPr/>
      <w:sdtContent>
        <w:p w:rsidR="000267FF" w:rsidRDefault="000267FF">
          <w:pPr>
            <w:pStyle w:val="NoSpacing"/>
          </w:pPr>
        </w:p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42"/>
            <w:gridCol w:w="9002"/>
          </w:tblGrid>
          <w:tr w:rsidR="000267FF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0267FF" w:rsidRDefault="000267FF">
                <w:pPr>
                  <w:spacing w:after="0" w:line="240" w:lineRule="auto"/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0267FF" w:rsidRDefault="006903AF">
                <w:pPr>
                  <w:pStyle w:val="PersonalName"/>
                </w:pPr>
                <w:r>
                  <w:rPr>
                    <w:color w:val="628BAD" w:themeColor="accent2" w:themeShade="BF"/>
                    <w:spacing w:val="10"/>
                  </w:rPr>
                  <w:sym w:font="Wingdings 3" w:char="F07D"/>
                </w:r>
                <w:sdt>
                  <w:sdtPr>
                    <w:id w:val="10979384"/>
                    <w:placeholder>
                      <w:docPart w:val="835CF1980CBC4D59858B1D2965C7B81C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051A49">
                      <w:t>ADEGOKE FATHIU AYOADE</w:t>
                    </w:r>
                  </w:sdtContent>
                </w:sdt>
              </w:p>
              <w:p w:rsidR="000267FF" w:rsidRDefault="00051A49">
                <w:pPr>
                  <w:pStyle w:val="AddressText"/>
                  <w:spacing w:line="240" w:lineRule="auto"/>
                </w:pPr>
                <w:proofErr w:type="gramStart"/>
                <w:r>
                  <w:t>4,LANE</w:t>
                </w:r>
                <w:proofErr w:type="gramEnd"/>
                <w:r>
                  <w:t xml:space="preserve"> J, AGUNREGE ESTATE, APETE-AWOTAN, IBADAN, OYO STATE, NIGERIA.</w:t>
                </w:r>
              </w:p>
              <w:p w:rsidR="000267FF" w:rsidRDefault="006903AF">
                <w:pPr>
                  <w:pStyle w:val="AddressText"/>
                  <w:spacing w:line="240" w:lineRule="auto"/>
                </w:pPr>
                <w:r>
                  <w:t xml:space="preserve">Phone: </w:t>
                </w:r>
                <w:r w:rsidR="00051A49">
                  <w:t>+2349024631884</w:t>
                </w:r>
              </w:p>
              <w:p w:rsidR="00051A49" w:rsidRDefault="00051A49">
                <w:pPr>
                  <w:pStyle w:val="AddressText"/>
                  <w:spacing w:line="240" w:lineRule="auto"/>
                </w:pPr>
                <w:r>
                  <w:t>+2347036019526</w:t>
                </w:r>
              </w:p>
              <w:p w:rsidR="000267FF" w:rsidRDefault="006903AF">
                <w:pPr>
                  <w:pStyle w:val="AddressText"/>
                  <w:spacing w:line="240" w:lineRule="auto"/>
                </w:pPr>
                <w:r>
                  <w:t xml:space="preserve">E-mail: </w:t>
                </w:r>
                <w:r w:rsidR="00051A49">
                  <w:t>adegokefathiu17@gmail.com</w:t>
                </w:r>
              </w:p>
              <w:p w:rsidR="000267FF" w:rsidRDefault="00051A49">
                <w:pPr>
                  <w:pStyle w:val="AddressText"/>
                  <w:spacing w:line="240" w:lineRule="auto"/>
                  <w:rPr>
                    <w:sz w:val="24"/>
                  </w:rPr>
                </w:pPr>
                <w:r>
                  <w:t>LinkedIn</w:t>
                </w:r>
                <w:r w:rsidR="006903AF">
                  <w:t xml:space="preserve">: </w:t>
                </w:r>
                <w:r>
                  <w:t>https://www.linkedin.com/in/fathiu-adegoke-547491220</w:t>
                </w:r>
              </w:p>
            </w:tc>
          </w:tr>
        </w:tbl>
        <w:p w:rsidR="000267FF" w:rsidRDefault="00995B16">
          <w:pPr>
            <w:pStyle w:val="NoSpacing"/>
          </w:pPr>
        </w:p>
      </w:sdtContent>
    </w:sdt>
    <w:p w:rsidR="000267FF" w:rsidRDefault="000267FF">
      <w:pPr>
        <w:pStyle w:val="NoSpacing"/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979"/>
      </w:tblGrid>
      <w:tr w:rsidR="000267FF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0267FF" w:rsidRDefault="000267FF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0267FF" w:rsidRDefault="006903AF">
            <w:pPr>
              <w:pStyle w:val="Section"/>
            </w:pPr>
            <w:r>
              <w:t>Objectives</w:t>
            </w:r>
          </w:p>
          <w:p w:rsidR="000267FF" w:rsidRDefault="00051A49">
            <w:pPr>
              <w:pStyle w:val="SubsectionText"/>
            </w:pPr>
            <w:r>
              <w:t>To secure a challenging position in a reputable organization to expand my learnings, knowledge, and skills. Also, to create value for my prospective employer through my dedicated and diligent efforts.</w:t>
            </w:r>
          </w:p>
          <w:p w:rsidR="000267FF" w:rsidRDefault="006903AF">
            <w:pPr>
              <w:pStyle w:val="Section"/>
            </w:pPr>
            <w:r>
              <w:t>Education</w:t>
            </w:r>
          </w:p>
          <w:p w:rsidR="000267FF" w:rsidRDefault="003379C0">
            <w:pPr>
              <w:pStyle w:val="Subsection"/>
              <w:spacing w:after="0"/>
              <w:rPr>
                <w:b w:val="0"/>
              </w:rPr>
            </w:pPr>
            <w:proofErr w:type="spellStart"/>
            <w:proofErr w:type="gramStart"/>
            <w:r>
              <w:t>B.Tech</w:t>
            </w:r>
            <w:proofErr w:type="spellEnd"/>
            <w:proofErr w:type="gramEnd"/>
            <w:r w:rsidR="006903AF">
              <w:rPr>
                <w:b w:val="0"/>
              </w:rPr>
              <w:t xml:space="preserve"> (</w:t>
            </w:r>
            <w:r>
              <w:rPr>
                <w:b w:val="0"/>
              </w:rPr>
              <w:t>2023</w:t>
            </w:r>
            <w:r w:rsidR="006903AF">
              <w:rPr>
                <w:b w:val="0"/>
              </w:rPr>
              <w:t>)</w:t>
            </w:r>
          </w:p>
          <w:p w:rsidR="000267FF" w:rsidRDefault="003379C0">
            <w:pPr>
              <w:pStyle w:val="ListBullet"/>
              <w:numPr>
                <w:ilvl w:val="0"/>
                <w:numId w:val="1"/>
              </w:numPr>
              <w:spacing w:after="0" w:line="240" w:lineRule="auto"/>
            </w:pPr>
            <w:r>
              <w:t>FEDERAL UNIVERSITY OF TECHNOLOGY, AKURE (FUTA)</w:t>
            </w:r>
          </w:p>
          <w:p w:rsidR="003379C0" w:rsidRDefault="003379C0" w:rsidP="003379C0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/>
            </w:pPr>
            <w:r>
              <w:t>ONDO STATE.</w:t>
            </w:r>
          </w:p>
          <w:p w:rsidR="000267FF" w:rsidRDefault="000267FF">
            <w:pPr>
              <w:spacing w:after="0" w:line="240" w:lineRule="auto"/>
            </w:pPr>
          </w:p>
          <w:p w:rsidR="000267FF" w:rsidRDefault="006903AF">
            <w:pPr>
              <w:pStyle w:val="Section"/>
              <w:spacing w:after="0"/>
            </w:pPr>
            <w:r>
              <w:t>Experience</w:t>
            </w:r>
          </w:p>
          <w:p w:rsidR="000267FF" w:rsidRDefault="000F48B1">
            <w:pPr>
              <w:pStyle w:val="Subsection"/>
              <w:spacing w:after="0"/>
              <w:rPr>
                <w:rStyle w:val="SubsectionDateChar"/>
              </w:rPr>
            </w:pPr>
            <w:r>
              <w:rPr>
                <w:rStyle w:val="SubsectionDateChar"/>
                <w:b/>
                <w:bCs/>
              </w:rPr>
              <w:t>DATA SCIENTIST</w:t>
            </w:r>
            <w:r w:rsidR="006903AF">
              <w:rPr>
                <w:rStyle w:val="SubsectionDateChar"/>
              </w:rPr>
              <w:t xml:space="preserve"> (</w:t>
            </w:r>
            <w:r w:rsidR="003379C0">
              <w:rPr>
                <w:rStyle w:val="SubsectionDateChar"/>
              </w:rPr>
              <w:t>September,2021</w:t>
            </w:r>
            <w:r w:rsidR="006903AF">
              <w:rPr>
                <w:rStyle w:val="SubsectionDateChar"/>
              </w:rPr>
              <w:t xml:space="preserve"> –</w:t>
            </w:r>
            <w:r w:rsidR="003379C0">
              <w:rPr>
                <w:rStyle w:val="SubsectionDateChar"/>
              </w:rPr>
              <w:t>January,2022</w:t>
            </w:r>
            <w:r w:rsidR="006903AF">
              <w:rPr>
                <w:rStyle w:val="SubsectionDateChar"/>
              </w:rPr>
              <w:t>)</w:t>
            </w:r>
          </w:p>
          <w:p w:rsidR="000267FF" w:rsidRDefault="00995B16">
            <w:pPr>
              <w:pStyle w:val="Subsection"/>
              <w:spacing w:after="0"/>
            </w:pPr>
            <w:sdt>
              <w:sdtPr>
                <w:rPr>
                  <w:rStyle w:val="SubsectionDateChar"/>
                </w:rPr>
                <w:id w:val="326177524"/>
                <w:placeholder>
                  <w:docPart w:val="344EE5234B5D48E38BDBDC5C1D5485E8"/>
                </w:placeholder>
              </w:sdtPr>
              <w:sdtEndPr>
                <w:rPr>
                  <w:rStyle w:val="SubsectionDateChar"/>
                </w:rPr>
              </w:sdtEndPr>
              <w:sdtContent>
                <w:r w:rsidR="003379C0">
                  <w:rPr>
                    <w:rStyle w:val="SubsectionDateChar"/>
                  </w:rPr>
                  <w:t>HASH ANALYTICS</w:t>
                </w:r>
              </w:sdtContent>
            </w:sdt>
            <w:r w:rsidR="006903AF">
              <w:t xml:space="preserve"> </w:t>
            </w:r>
            <w:r w:rsidR="006903AF">
              <w:rPr>
                <w:rStyle w:val="SubsectionDateChar"/>
              </w:rPr>
              <w:t>(</w:t>
            </w:r>
            <w:r w:rsidR="003379C0">
              <w:rPr>
                <w:rStyle w:val="SubsectionDateChar"/>
              </w:rPr>
              <w:t>GLASGLOW, UNITED KINGDOM</w:t>
            </w:r>
            <w:r w:rsidR="006903AF">
              <w:rPr>
                <w:rStyle w:val="SubsectionDateChar"/>
              </w:rPr>
              <w:t>)</w:t>
            </w:r>
          </w:p>
          <w:p w:rsidR="000F48B1" w:rsidRPr="000F48B1" w:rsidRDefault="003379C0">
            <w:pPr>
              <w:pStyle w:val="SubsectionText"/>
              <w:rPr>
                <w:i/>
              </w:rPr>
            </w:pPr>
            <w:r w:rsidRPr="000F48B1">
              <w:rPr>
                <w:i/>
              </w:rPr>
              <w:t>Internship</w:t>
            </w:r>
          </w:p>
          <w:p w:rsidR="003379C0" w:rsidRDefault="003379C0">
            <w:pPr>
              <w:pStyle w:val="SubsectionText"/>
            </w:pPr>
          </w:p>
          <w:p w:rsidR="000267FF" w:rsidRDefault="006903AF">
            <w:pPr>
              <w:pStyle w:val="Section"/>
            </w:pPr>
            <w:r>
              <w:t>Skills</w:t>
            </w:r>
          </w:p>
          <w:p w:rsidR="000267FF" w:rsidRDefault="000F48B1">
            <w:pPr>
              <w:pStyle w:val="ListBullet"/>
            </w:pPr>
            <w:r>
              <w:t>Data Analysis</w:t>
            </w:r>
          </w:p>
          <w:p w:rsidR="000F48B1" w:rsidRDefault="000F48B1">
            <w:pPr>
              <w:pStyle w:val="ListBullet"/>
            </w:pPr>
            <w:r>
              <w:t>Business Analysis</w:t>
            </w:r>
          </w:p>
          <w:p w:rsidR="000F48B1" w:rsidRDefault="000F48B1">
            <w:pPr>
              <w:pStyle w:val="ListBullet"/>
            </w:pPr>
            <w:r>
              <w:t>Strategic Consulting</w:t>
            </w:r>
          </w:p>
          <w:p w:rsidR="000F48B1" w:rsidRDefault="000F48B1" w:rsidP="000F48B1">
            <w:pPr>
              <w:pStyle w:val="ListBullet"/>
            </w:pPr>
            <w:r>
              <w:t>Financial Audit</w:t>
            </w:r>
          </w:p>
          <w:p w:rsidR="000F48B1" w:rsidRDefault="000F48B1" w:rsidP="000F48B1">
            <w:pPr>
              <w:pStyle w:val="ListBullet"/>
            </w:pPr>
            <w:r>
              <w:t>Machine Learning Engineering</w:t>
            </w:r>
          </w:p>
          <w:p w:rsidR="000F48B1" w:rsidRDefault="000F48B1" w:rsidP="000F48B1">
            <w:pPr>
              <w:pStyle w:val="ListBullet"/>
            </w:pPr>
            <w:r>
              <w:t>Front-End Web Design and Developing</w:t>
            </w:r>
            <w:bookmarkStart w:id="0" w:name="_GoBack"/>
            <w:bookmarkEnd w:id="0"/>
          </w:p>
          <w:p w:rsidR="000267FF" w:rsidRDefault="000267FF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267FF">
        <w:trPr>
          <w:trHeight w:val="576"/>
        </w:trPr>
        <w:tc>
          <w:tcPr>
            <w:tcW w:w="9576" w:type="dxa"/>
          </w:tcPr>
          <w:p w:rsidR="000267FF" w:rsidRDefault="000267FF">
            <w:pPr>
              <w:spacing w:after="0" w:line="240" w:lineRule="auto"/>
            </w:pPr>
          </w:p>
        </w:tc>
      </w:tr>
    </w:tbl>
    <w:p w:rsidR="000267FF" w:rsidRDefault="000267FF"/>
    <w:p w:rsidR="000267FF" w:rsidRDefault="000267FF"/>
    <w:sectPr w:rsidR="000267FF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5B16" w:rsidRDefault="00995B16">
      <w:pPr>
        <w:spacing w:after="0" w:line="240" w:lineRule="auto"/>
      </w:pPr>
      <w:r>
        <w:separator/>
      </w:r>
    </w:p>
  </w:endnote>
  <w:endnote w:type="continuationSeparator" w:id="0">
    <w:p w:rsidR="00995B16" w:rsidRDefault="00995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67FF" w:rsidRDefault="006903AF">
    <w:pPr>
      <w:pStyle w:val="FooterLef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| </w:t>
    </w:r>
    <w:sdt>
      <w:sdtPr>
        <w:id w:val="121446346"/>
        <w:showingPlcHdr/>
        <w:text/>
      </w:sdtPr>
      <w:sdtEndPr/>
      <w:sdtContent>
        <w:r>
          <w:t>[Type your phone number]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67FF" w:rsidRDefault="006903AF">
    <w:pPr>
      <w:pStyle w:val="FooterRigh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  <w:r>
      <w:t xml:space="preserve"> | </w:t>
    </w:r>
    <w:sdt>
      <w:sdtPr>
        <w:id w:val="121446365"/>
        <w:temporary/>
        <w:showingPlcHdr/>
        <w:text/>
      </w:sdtPr>
      <w:sdtEndPr/>
      <w:sdtContent>
        <w:r>
          <w:t>[Type your e-mail address]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5B16" w:rsidRDefault="00995B16">
      <w:pPr>
        <w:spacing w:after="0" w:line="240" w:lineRule="auto"/>
      </w:pPr>
      <w:r>
        <w:separator/>
      </w:r>
    </w:p>
  </w:footnote>
  <w:footnote w:type="continuationSeparator" w:id="0">
    <w:p w:rsidR="00995B16" w:rsidRDefault="00995B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67FF" w:rsidRDefault="006903AF">
    <w:pPr>
      <w:pStyle w:val="HeaderLeft"/>
      <w:jc w:val="righ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77058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051A49">
          <w:t>ADEGOKE FATHIU AYOADE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67FF" w:rsidRDefault="006903AF">
    <w:pPr>
      <w:pStyle w:val="HeaderRight"/>
      <w:jc w:val="lef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93900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051A49">
          <w:t>ADEGOKE FATHIU AYOADE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A49"/>
    <w:rsid w:val="000267FF"/>
    <w:rsid w:val="00051A49"/>
    <w:rsid w:val="000F48B1"/>
    <w:rsid w:val="003379C0"/>
    <w:rsid w:val="006903AF"/>
    <w:rsid w:val="007D6B5E"/>
    <w:rsid w:val="0099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C0544"/>
  <w15:docId w15:val="{4FED9022-9BBD-40B3-84FD-8F7F97B54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E3CE8B7CFEE42B79E6F1FCB69662B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F7DCA-6980-471D-9079-19A8AEAA2684}"/>
      </w:docPartPr>
      <w:docPartBody>
        <w:p w:rsidR="00DA4279" w:rsidRDefault="00EF4C4A">
          <w:pPr>
            <w:pStyle w:val="EE3CE8B7CFEE42B79E6F1FCB69662B25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835CF1980CBC4D59858B1D2965C7B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91143-7C61-4FCD-8B35-9F5589F9A8C9}"/>
      </w:docPartPr>
      <w:docPartBody>
        <w:p w:rsidR="00DA4279" w:rsidRDefault="00EF4C4A">
          <w:pPr>
            <w:pStyle w:val="835CF1980CBC4D59858B1D2965C7B81C"/>
          </w:pPr>
          <w:r>
            <w:t>[Type your name]</w:t>
          </w:r>
        </w:p>
      </w:docPartBody>
    </w:docPart>
    <w:docPart>
      <w:docPartPr>
        <w:name w:val="344EE5234B5D48E38BDBDC5C1D548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F06CA0-E08F-45C6-8FB1-80307EA7FEEC}"/>
      </w:docPartPr>
      <w:docPartBody>
        <w:p w:rsidR="00DA4279" w:rsidRDefault="00EF4C4A">
          <w:pPr>
            <w:pStyle w:val="344EE5234B5D48E38BDBDC5C1D5485E8"/>
          </w:pPr>
          <w:r>
            <w:rPr>
              <w:rStyle w:val="SubsectionDateChar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C4A"/>
    <w:rsid w:val="004164C8"/>
    <w:rsid w:val="00DA4279"/>
    <w:rsid w:val="00EF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EE3CE8B7CFEE42B79E6F1FCB69662B25">
    <w:name w:val="EE3CE8B7CFEE42B79E6F1FCB69662B25"/>
  </w:style>
  <w:style w:type="paragraph" w:customStyle="1" w:styleId="835CF1980CBC4D59858B1D2965C7B81C">
    <w:name w:val="835CF1980CBC4D59858B1D2965C7B81C"/>
  </w:style>
  <w:style w:type="paragraph" w:customStyle="1" w:styleId="97777D8ADFD345848322BC0568D6650B">
    <w:name w:val="97777D8ADFD345848322BC0568D6650B"/>
  </w:style>
  <w:style w:type="paragraph" w:customStyle="1" w:styleId="32C33EE519664A0FA97F017113B2DDC0">
    <w:name w:val="32C33EE519664A0FA97F017113B2DDC0"/>
  </w:style>
  <w:style w:type="paragraph" w:customStyle="1" w:styleId="C3CC90654CFD4DE18492910B21C6D47B">
    <w:name w:val="C3CC90654CFD4DE18492910B21C6D47B"/>
  </w:style>
  <w:style w:type="paragraph" w:customStyle="1" w:styleId="97C4CC9537C846198E9E89DA3F90B3B6">
    <w:name w:val="97C4CC9537C846198E9E89DA3F90B3B6"/>
  </w:style>
  <w:style w:type="paragraph" w:customStyle="1" w:styleId="6EB3702C94BB46D08D711D9C76F2E5E2">
    <w:name w:val="6EB3702C94BB46D08D711D9C76F2E5E2"/>
  </w:style>
  <w:style w:type="paragraph" w:customStyle="1" w:styleId="EAFC08E4754E491C80B9C2B728E90C64">
    <w:name w:val="EAFC08E4754E491C80B9C2B728E90C64"/>
  </w:style>
  <w:style w:type="paragraph" w:customStyle="1" w:styleId="SubsectionDate">
    <w:name w:val="Subsection Date"/>
    <w:basedOn w:val="Normal"/>
    <w:link w:val="SubsectionDateChar"/>
    <w:uiPriority w:val="4"/>
    <w:qFormat/>
    <w:pPr>
      <w:spacing w:after="120" w:line="240" w:lineRule="auto"/>
      <w:contextualSpacing/>
    </w:pPr>
    <w:rPr>
      <w:rFonts w:asciiTheme="majorHAnsi" w:eastAsiaTheme="minorHAnsi" w:hAnsiTheme="majorHAnsi" w:cs="Times New Roman"/>
      <w:color w:val="4472C4" w:themeColor="accent1"/>
      <w:sz w:val="18"/>
      <w:szCs w:val="20"/>
      <w:lang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Pr>
      <w:rFonts w:asciiTheme="majorHAnsi" w:eastAsiaTheme="minorHAnsi" w:hAnsiTheme="majorHAnsi" w:cs="Times New Roman"/>
      <w:color w:val="4472C4" w:themeColor="accent1"/>
      <w:sz w:val="18"/>
      <w:szCs w:val="20"/>
      <w:lang w:eastAsia="ja-JP"/>
    </w:rPr>
  </w:style>
  <w:style w:type="paragraph" w:customStyle="1" w:styleId="B31CBB486CF947A891C8AB2616810C95">
    <w:name w:val="B31CBB486CF947A891C8AB2616810C95"/>
  </w:style>
  <w:style w:type="paragraph" w:customStyle="1" w:styleId="92DC7FA85749433E8F60509E7491A1CB">
    <w:name w:val="92DC7FA85749433E8F60509E7491A1CB"/>
  </w:style>
  <w:style w:type="paragraph" w:customStyle="1" w:styleId="3CA3D693A5AC4DFABD531B63CDECA84D">
    <w:name w:val="3CA3D693A5AC4DFABD531B63CDECA84D"/>
  </w:style>
  <w:style w:type="paragraph" w:customStyle="1" w:styleId="11633C7FFCD243DFA0DF83B37496EF32">
    <w:name w:val="11633C7FFCD243DFA0DF83B37496EF32"/>
  </w:style>
  <w:style w:type="paragraph" w:customStyle="1" w:styleId="009C48B9BFD84D7BA49CD8FFC9A58C7F">
    <w:name w:val="009C48B9BFD84D7BA49CD8FFC9A58C7F"/>
  </w:style>
  <w:style w:type="paragraph" w:customStyle="1" w:styleId="344EE5234B5D48E38BDBDC5C1D5485E8">
    <w:name w:val="344EE5234B5D48E38BDBDC5C1D5485E8"/>
  </w:style>
  <w:style w:type="paragraph" w:customStyle="1" w:styleId="B3C242D648AC4175BEDD70CE1DF268AB">
    <w:name w:val="B3C242D648AC4175BEDD70CE1DF268AB"/>
  </w:style>
  <w:style w:type="paragraph" w:customStyle="1" w:styleId="A54CDFA324F04DC79E6A64904C14E77B">
    <w:name w:val="A54CDFA324F04DC79E6A64904C14E77B"/>
  </w:style>
  <w:style w:type="paragraph" w:customStyle="1" w:styleId="698C8EA6108A44DEABEFA9FF3A19AA02">
    <w:name w:val="698C8EA6108A44DEABEFA9FF3A19AA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22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ADEGOKE FATHIU AYOADE</dc:creator>
  <cp:lastModifiedBy>fathiu</cp:lastModifiedBy>
  <cp:revision>3</cp:revision>
  <dcterms:created xsi:type="dcterms:W3CDTF">2022-04-25T19:10:00Z</dcterms:created>
  <dcterms:modified xsi:type="dcterms:W3CDTF">2022-05-20T19:20:00Z</dcterms:modified>
</cp:coreProperties>
</file>